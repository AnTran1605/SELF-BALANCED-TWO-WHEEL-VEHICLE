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022A" w14:textId="77777777" w:rsidR="00AB2384" w:rsidRDefault="00000000">
      <w:pPr>
        <w:pStyle w:val="u1"/>
      </w:pPr>
      <w:r>
        <w:t>Bảng Kết Nối Hệ Thống Xe Tự Cân Bằng Hai Bánh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7"/>
        <w:gridCol w:w="1764"/>
        <w:gridCol w:w="1799"/>
        <w:gridCol w:w="1626"/>
        <w:gridCol w:w="1770"/>
      </w:tblGrid>
      <w:tr w:rsidR="0032667B" w14:paraId="632C132E" w14:textId="77777777" w:rsidTr="0032667B">
        <w:tc>
          <w:tcPr>
            <w:tcW w:w="1897" w:type="dxa"/>
          </w:tcPr>
          <w:p w14:paraId="32ECDB0D" w14:textId="77777777" w:rsidR="0032667B" w:rsidRPr="00823523" w:rsidRDefault="0032667B">
            <w:pPr>
              <w:rPr>
                <w:b/>
                <w:bCs/>
              </w:rPr>
            </w:pPr>
            <w:r w:rsidRPr="00823523">
              <w:rPr>
                <w:b/>
                <w:bCs/>
              </w:rPr>
              <w:t>Linh Kiện</w:t>
            </w:r>
          </w:p>
        </w:tc>
        <w:tc>
          <w:tcPr>
            <w:tcW w:w="1764" w:type="dxa"/>
          </w:tcPr>
          <w:p w14:paraId="439C5ABD" w14:textId="77777777" w:rsidR="0032667B" w:rsidRPr="00823523" w:rsidRDefault="0032667B">
            <w:pPr>
              <w:rPr>
                <w:b/>
                <w:bCs/>
              </w:rPr>
            </w:pPr>
            <w:r w:rsidRPr="00823523">
              <w:rPr>
                <w:b/>
                <w:bCs/>
              </w:rPr>
              <w:t>Chân</w:t>
            </w:r>
          </w:p>
        </w:tc>
        <w:tc>
          <w:tcPr>
            <w:tcW w:w="1799" w:type="dxa"/>
          </w:tcPr>
          <w:p w14:paraId="6051D668" w14:textId="77777777" w:rsidR="0032667B" w:rsidRPr="00823523" w:rsidRDefault="0032667B">
            <w:pPr>
              <w:rPr>
                <w:b/>
                <w:bCs/>
              </w:rPr>
            </w:pPr>
            <w:r w:rsidRPr="00823523">
              <w:rPr>
                <w:b/>
                <w:bCs/>
              </w:rPr>
              <w:t>ESP32 GPIO</w:t>
            </w:r>
          </w:p>
        </w:tc>
        <w:tc>
          <w:tcPr>
            <w:tcW w:w="1626" w:type="dxa"/>
          </w:tcPr>
          <w:p w14:paraId="646E7FCF" w14:textId="442EAC29" w:rsidR="0032667B" w:rsidRPr="00823523" w:rsidRDefault="0032667B">
            <w:pPr>
              <w:rPr>
                <w:b/>
                <w:bCs/>
              </w:rPr>
            </w:pPr>
            <w:r>
              <w:rPr>
                <w:b/>
                <w:bCs/>
              </w:rPr>
              <w:t>Màu dây</w:t>
            </w:r>
          </w:p>
        </w:tc>
        <w:tc>
          <w:tcPr>
            <w:tcW w:w="1770" w:type="dxa"/>
          </w:tcPr>
          <w:p w14:paraId="3E9B3424" w14:textId="59CE8FC6" w:rsidR="0032667B" w:rsidRPr="00823523" w:rsidRDefault="0032667B">
            <w:pPr>
              <w:rPr>
                <w:b/>
                <w:bCs/>
              </w:rPr>
            </w:pPr>
            <w:r w:rsidRPr="00823523">
              <w:rPr>
                <w:b/>
                <w:bCs/>
              </w:rPr>
              <w:t>Chức năng</w:t>
            </w:r>
          </w:p>
        </w:tc>
      </w:tr>
      <w:tr w:rsidR="0032667B" w14:paraId="2D15BBF0" w14:textId="77777777" w:rsidTr="0032667B">
        <w:tc>
          <w:tcPr>
            <w:tcW w:w="18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1"/>
            </w:tblGrid>
            <w:tr w:rsidR="0032667B" w:rsidRPr="00823523" w14:paraId="7CA66743" w14:textId="77777777" w:rsidTr="008235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16257" w14:textId="77777777" w:rsidR="0032667B" w:rsidRPr="00823523" w:rsidRDefault="0032667B" w:rsidP="00823523">
                  <w:pPr>
                    <w:spacing w:after="0" w:line="240" w:lineRule="auto"/>
                    <w:rPr>
                      <w:lang w:val="vi-VN"/>
                    </w:rPr>
                  </w:pPr>
                  <w:r w:rsidRPr="00823523">
                    <w:rPr>
                      <w:b/>
                      <w:bCs/>
                      <w:lang w:val="vi-VN"/>
                    </w:rPr>
                    <w:t>L298 (</w:t>
                  </w:r>
                  <w:proofErr w:type="spellStart"/>
                  <w:r w:rsidRPr="00823523">
                    <w:rPr>
                      <w:b/>
                      <w:bCs/>
                      <w:lang w:val="vi-VN"/>
                    </w:rPr>
                    <w:t>Motor</w:t>
                  </w:r>
                  <w:proofErr w:type="spellEnd"/>
                  <w:r w:rsidRPr="00823523">
                    <w:rPr>
                      <w:b/>
                      <w:bCs/>
                      <w:lang w:val="vi-VN"/>
                    </w:rPr>
                    <w:t xml:space="preserve"> </w:t>
                  </w:r>
                  <w:proofErr w:type="spellStart"/>
                  <w:r w:rsidRPr="00823523">
                    <w:rPr>
                      <w:b/>
                      <w:bCs/>
                      <w:lang w:val="vi-VN"/>
                    </w:rPr>
                    <w:t>Driver</w:t>
                  </w:r>
                  <w:proofErr w:type="spellEnd"/>
                  <w:r w:rsidRPr="00823523">
                    <w:rPr>
                      <w:b/>
                      <w:bCs/>
                      <w:lang w:val="vi-VN"/>
                    </w:rPr>
                    <w:t>)</w:t>
                  </w:r>
                </w:p>
              </w:tc>
            </w:tr>
          </w:tbl>
          <w:p w14:paraId="16D4765F" w14:textId="77777777" w:rsidR="0032667B" w:rsidRPr="00823523" w:rsidRDefault="0032667B" w:rsidP="00823523">
            <w:pPr>
              <w:rPr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667B" w:rsidRPr="00823523" w14:paraId="442DC28D" w14:textId="77777777" w:rsidTr="008235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CDC5E5" w14:textId="77777777" w:rsidR="0032667B" w:rsidRPr="00823523" w:rsidRDefault="0032667B" w:rsidP="00823523">
                  <w:pPr>
                    <w:spacing w:after="0" w:line="240" w:lineRule="auto"/>
                    <w:rPr>
                      <w:lang w:val="vi-VN"/>
                    </w:rPr>
                  </w:pPr>
                </w:p>
              </w:tc>
            </w:tr>
          </w:tbl>
          <w:p w14:paraId="0ACAAD63" w14:textId="77777777" w:rsidR="0032667B" w:rsidRDefault="0032667B"/>
        </w:tc>
        <w:tc>
          <w:tcPr>
            <w:tcW w:w="1764" w:type="dxa"/>
          </w:tcPr>
          <w:p w14:paraId="1C6A5B1A" w14:textId="77777777" w:rsidR="0032667B" w:rsidRDefault="0032667B">
            <w:r>
              <w:t>ENA</w:t>
            </w:r>
          </w:p>
        </w:tc>
        <w:tc>
          <w:tcPr>
            <w:tcW w:w="1799" w:type="dxa"/>
          </w:tcPr>
          <w:p w14:paraId="3735A766" w14:textId="77777777" w:rsidR="0032667B" w:rsidRDefault="0032667B">
            <w:r>
              <w:t>GPIO 18</w:t>
            </w:r>
          </w:p>
        </w:tc>
        <w:tc>
          <w:tcPr>
            <w:tcW w:w="1626" w:type="dxa"/>
          </w:tcPr>
          <w:p w14:paraId="3190B246" w14:textId="7C48791E" w:rsidR="0032667B" w:rsidRDefault="00804E32">
            <w:r>
              <w:t>N</w:t>
            </w:r>
            <w:r w:rsidR="001512B6">
              <w:t>âu</w:t>
            </w:r>
          </w:p>
        </w:tc>
        <w:tc>
          <w:tcPr>
            <w:tcW w:w="1770" w:type="dxa"/>
          </w:tcPr>
          <w:p w14:paraId="2063BB50" w14:textId="7E2A2314" w:rsidR="0032667B" w:rsidRDefault="0032667B">
            <w:r>
              <w:t>PWM điều khiển tốc độ động cơ 1</w:t>
            </w:r>
          </w:p>
        </w:tc>
      </w:tr>
      <w:tr w:rsidR="0032667B" w14:paraId="24BB0D75" w14:textId="77777777" w:rsidTr="0032667B">
        <w:tc>
          <w:tcPr>
            <w:tcW w:w="1897" w:type="dxa"/>
          </w:tcPr>
          <w:p w14:paraId="35D7B1CB" w14:textId="77777777" w:rsidR="0032667B" w:rsidRDefault="0032667B"/>
        </w:tc>
        <w:tc>
          <w:tcPr>
            <w:tcW w:w="1764" w:type="dxa"/>
          </w:tcPr>
          <w:p w14:paraId="2ECC76CA" w14:textId="77777777" w:rsidR="0032667B" w:rsidRDefault="0032667B">
            <w:r>
              <w:t>ENB</w:t>
            </w:r>
          </w:p>
        </w:tc>
        <w:tc>
          <w:tcPr>
            <w:tcW w:w="1799" w:type="dxa"/>
          </w:tcPr>
          <w:p w14:paraId="74F5E624" w14:textId="16E3F9C1" w:rsidR="0032667B" w:rsidRDefault="0032667B">
            <w:r>
              <w:t xml:space="preserve">GPIO </w:t>
            </w:r>
            <w:r w:rsidR="005108B2">
              <w:t>4</w:t>
            </w:r>
          </w:p>
        </w:tc>
        <w:tc>
          <w:tcPr>
            <w:tcW w:w="1626" w:type="dxa"/>
          </w:tcPr>
          <w:p w14:paraId="734E1F15" w14:textId="544825CA" w:rsidR="0032667B" w:rsidRDefault="007A72F4">
            <w:r>
              <w:t>Trắng</w:t>
            </w:r>
          </w:p>
        </w:tc>
        <w:tc>
          <w:tcPr>
            <w:tcW w:w="1770" w:type="dxa"/>
          </w:tcPr>
          <w:p w14:paraId="188AED37" w14:textId="1713F296" w:rsidR="0032667B" w:rsidRDefault="0032667B">
            <w:r>
              <w:t>PWM điều khiển tốc độ động cơ 2</w:t>
            </w:r>
          </w:p>
        </w:tc>
      </w:tr>
      <w:tr w:rsidR="0032667B" w14:paraId="5AB30394" w14:textId="77777777" w:rsidTr="0032667B">
        <w:tc>
          <w:tcPr>
            <w:tcW w:w="1897" w:type="dxa"/>
          </w:tcPr>
          <w:p w14:paraId="36FFF701" w14:textId="77777777" w:rsidR="0032667B" w:rsidRDefault="0032667B"/>
        </w:tc>
        <w:tc>
          <w:tcPr>
            <w:tcW w:w="1764" w:type="dxa"/>
          </w:tcPr>
          <w:p w14:paraId="14B3AF5E" w14:textId="77777777" w:rsidR="0032667B" w:rsidRDefault="0032667B">
            <w:r>
              <w:t>IN1</w:t>
            </w:r>
          </w:p>
        </w:tc>
        <w:tc>
          <w:tcPr>
            <w:tcW w:w="1799" w:type="dxa"/>
          </w:tcPr>
          <w:p w14:paraId="4C5B5FFF" w14:textId="77777777" w:rsidR="0032667B" w:rsidRDefault="0032667B">
            <w:r>
              <w:t>GPIO 19</w:t>
            </w:r>
          </w:p>
        </w:tc>
        <w:tc>
          <w:tcPr>
            <w:tcW w:w="1626" w:type="dxa"/>
          </w:tcPr>
          <w:p w14:paraId="2C00C248" w14:textId="1C0706F2" w:rsidR="0032667B" w:rsidRDefault="00131894">
            <w:r>
              <w:t xml:space="preserve">Cam </w:t>
            </w:r>
          </w:p>
        </w:tc>
        <w:tc>
          <w:tcPr>
            <w:tcW w:w="1770" w:type="dxa"/>
          </w:tcPr>
          <w:p w14:paraId="687E91FA" w14:textId="170B6A7C" w:rsidR="0032667B" w:rsidRDefault="0032667B">
            <w:r>
              <w:t>Điều khiển chiều quay động cơ 1</w:t>
            </w:r>
          </w:p>
        </w:tc>
      </w:tr>
      <w:tr w:rsidR="0032667B" w14:paraId="70C58C38" w14:textId="77777777" w:rsidTr="0032667B">
        <w:tc>
          <w:tcPr>
            <w:tcW w:w="1897" w:type="dxa"/>
          </w:tcPr>
          <w:p w14:paraId="209D23DA" w14:textId="77777777" w:rsidR="0032667B" w:rsidRDefault="0032667B"/>
        </w:tc>
        <w:tc>
          <w:tcPr>
            <w:tcW w:w="1764" w:type="dxa"/>
          </w:tcPr>
          <w:p w14:paraId="477528ED" w14:textId="77777777" w:rsidR="0032667B" w:rsidRDefault="0032667B">
            <w:r>
              <w:t>IN2</w:t>
            </w:r>
          </w:p>
        </w:tc>
        <w:tc>
          <w:tcPr>
            <w:tcW w:w="1799" w:type="dxa"/>
          </w:tcPr>
          <w:p w14:paraId="74AFF7EB" w14:textId="369B6BEC" w:rsidR="0032667B" w:rsidRDefault="0032667B">
            <w:r>
              <w:t xml:space="preserve">GPIO </w:t>
            </w:r>
            <w:r w:rsidR="005108B2">
              <w:t>5</w:t>
            </w:r>
          </w:p>
        </w:tc>
        <w:tc>
          <w:tcPr>
            <w:tcW w:w="1626" w:type="dxa"/>
          </w:tcPr>
          <w:p w14:paraId="4DB0FE1C" w14:textId="74A79584" w:rsidR="0032667B" w:rsidRDefault="00DD78F1">
            <w:r>
              <w:t xml:space="preserve">Vàng </w:t>
            </w:r>
          </w:p>
        </w:tc>
        <w:tc>
          <w:tcPr>
            <w:tcW w:w="1770" w:type="dxa"/>
          </w:tcPr>
          <w:p w14:paraId="1DC6DAD3" w14:textId="342A1694" w:rsidR="0032667B" w:rsidRDefault="0032667B">
            <w:r>
              <w:t>Điều khiển chiều quay động cơ 1</w:t>
            </w:r>
          </w:p>
        </w:tc>
      </w:tr>
      <w:tr w:rsidR="0032667B" w14:paraId="12701D9A" w14:textId="77777777" w:rsidTr="0032667B">
        <w:tc>
          <w:tcPr>
            <w:tcW w:w="1897" w:type="dxa"/>
          </w:tcPr>
          <w:p w14:paraId="65A129B1" w14:textId="77777777" w:rsidR="0032667B" w:rsidRDefault="0032667B"/>
        </w:tc>
        <w:tc>
          <w:tcPr>
            <w:tcW w:w="1764" w:type="dxa"/>
          </w:tcPr>
          <w:p w14:paraId="72C9541F" w14:textId="77777777" w:rsidR="0032667B" w:rsidRDefault="0032667B">
            <w:r>
              <w:t>IN3</w:t>
            </w:r>
          </w:p>
        </w:tc>
        <w:tc>
          <w:tcPr>
            <w:tcW w:w="1799" w:type="dxa"/>
          </w:tcPr>
          <w:p w14:paraId="30AD2DE3" w14:textId="77777777" w:rsidR="0032667B" w:rsidRDefault="0032667B">
            <w:r>
              <w:t>GPIO 16</w:t>
            </w:r>
          </w:p>
        </w:tc>
        <w:tc>
          <w:tcPr>
            <w:tcW w:w="1626" w:type="dxa"/>
          </w:tcPr>
          <w:p w14:paraId="29190582" w14:textId="240DB25E" w:rsidR="0032667B" w:rsidRDefault="00A13F7A">
            <w:r>
              <w:t>Xanh dương</w:t>
            </w:r>
          </w:p>
        </w:tc>
        <w:tc>
          <w:tcPr>
            <w:tcW w:w="1770" w:type="dxa"/>
          </w:tcPr>
          <w:p w14:paraId="7EC6246B" w14:textId="1A1169EA" w:rsidR="0032667B" w:rsidRDefault="0032667B">
            <w:r>
              <w:t>Điều khiển chiều quay động cơ 2</w:t>
            </w:r>
          </w:p>
        </w:tc>
      </w:tr>
      <w:tr w:rsidR="0032667B" w14:paraId="3F052A76" w14:textId="77777777" w:rsidTr="0032667B">
        <w:tc>
          <w:tcPr>
            <w:tcW w:w="1897" w:type="dxa"/>
          </w:tcPr>
          <w:p w14:paraId="722C52D1" w14:textId="77777777" w:rsidR="0032667B" w:rsidRDefault="0032667B"/>
        </w:tc>
        <w:tc>
          <w:tcPr>
            <w:tcW w:w="1764" w:type="dxa"/>
          </w:tcPr>
          <w:p w14:paraId="29720CC5" w14:textId="77777777" w:rsidR="0032667B" w:rsidRDefault="0032667B">
            <w:r>
              <w:t>IN4</w:t>
            </w:r>
          </w:p>
        </w:tc>
        <w:tc>
          <w:tcPr>
            <w:tcW w:w="1799" w:type="dxa"/>
          </w:tcPr>
          <w:p w14:paraId="1760AA53" w14:textId="77777777" w:rsidR="0032667B" w:rsidRDefault="0032667B">
            <w:r>
              <w:t>GPIO 17</w:t>
            </w:r>
          </w:p>
        </w:tc>
        <w:tc>
          <w:tcPr>
            <w:tcW w:w="1626" w:type="dxa"/>
          </w:tcPr>
          <w:p w14:paraId="39271E58" w14:textId="7AC24630" w:rsidR="0032667B" w:rsidRDefault="00804E32">
            <w:r>
              <w:t>T</w:t>
            </w:r>
            <w:r w:rsidR="00A13F7A">
              <w:t>ím</w:t>
            </w:r>
          </w:p>
        </w:tc>
        <w:tc>
          <w:tcPr>
            <w:tcW w:w="1770" w:type="dxa"/>
          </w:tcPr>
          <w:p w14:paraId="7272F3F0" w14:textId="3FF51B5A" w:rsidR="0032667B" w:rsidRDefault="0032667B">
            <w:r>
              <w:t>Điều khiển chiều quay động cơ 2</w:t>
            </w:r>
          </w:p>
        </w:tc>
      </w:tr>
      <w:tr w:rsidR="0032667B" w14:paraId="6D70A1A4" w14:textId="2CC3D6DC" w:rsidTr="0032667B">
        <w:trPr>
          <w:gridAfter w:val="3"/>
          <w:wAfter w:w="5195" w:type="dxa"/>
        </w:trPr>
        <w:tc>
          <w:tcPr>
            <w:tcW w:w="1897" w:type="dxa"/>
          </w:tcPr>
          <w:p w14:paraId="0D7A5E6C" w14:textId="77777777" w:rsidR="0032667B" w:rsidRPr="00823523" w:rsidRDefault="0032667B">
            <w:pPr>
              <w:rPr>
                <w:b/>
                <w:bCs/>
              </w:rPr>
            </w:pPr>
            <w:r w:rsidRPr="00823523">
              <w:rPr>
                <w:b/>
                <w:bCs/>
              </w:rPr>
              <w:t>MPU6050 (IMU)</w:t>
            </w:r>
          </w:p>
        </w:tc>
        <w:tc>
          <w:tcPr>
            <w:tcW w:w="1764" w:type="dxa"/>
          </w:tcPr>
          <w:p w14:paraId="701674EF" w14:textId="77777777" w:rsidR="0032667B" w:rsidRPr="00823523" w:rsidRDefault="0032667B">
            <w:pPr>
              <w:rPr>
                <w:b/>
                <w:bCs/>
              </w:rPr>
            </w:pPr>
          </w:p>
        </w:tc>
      </w:tr>
      <w:tr w:rsidR="0032667B" w14:paraId="67CB5EB1" w14:textId="7287EB54" w:rsidTr="0032667B">
        <w:tc>
          <w:tcPr>
            <w:tcW w:w="1897" w:type="dxa"/>
          </w:tcPr>
          <w:p w14:paraId="14F60206" w14:textId="77777777" w:rsidR="0032667B" w:rsidRDefault="0032667B" w:rsidP="00AF57BA"/>
        </w:tc>
        <w:tc>
          <w:tcPr>
            <w:tcW w:w="1764" w:type="dxa"/>
          </w:tcPr>
          <w:p w14:paraId="635BF544" w14:textId="201550DF" w:rsidR="0032667B" w:rsidRDefault="0032667B" w:rsidP="00AF57BA">
            <w:r>
              <w:t>INT</w:t>
            </w:r>
          </w:p>
        </w:tc>
        <w:tc>
          <w:tcPr>
            <w:tcW w:w="1799" w:type="dxa"/>
          </w:tcPr>
          <w:p w14:paraId="59DD265D" w14:textId="6CCC35E7" w:rsidR="0032667B" w:rsidRDefault="0032667B" w:rsidP="00AF57BA">
            <w:r>
              <w:t>GPIO 15</w:t>
            </w:r>
          </w:p>
        </w:tc>
        <w:tc>
          <w:tcPr>
            <w:tcW w:w="1626" w:type="dxa"/>
          </w:tcPr>
          <w:p w14:paraId="5AB34F1F" w14:textId="77777777" w:rsidR="0032667B" w:rsidRDefault="0032667B" w:rsidP="00AF57BA"/>
        </w:tc>
        <w:tc>
          <w:tcPr>
            <w:tcW w:w="1770" w:type="dxa"/>
          </w:tcPr>
          <w:p w14:paraId="1415B6DF" w14:textId="2890EBD0" w:rsidR="0032667B" w:rsidRDefault="0032667B" w:rsidP="00AF57BA">
            <w:r>
              <w:t>Ngắt ngoại vi từ cảm biến</w:t>
            </w:r>
          </w:p>
        </w:tc>
      </w:tr>
      <w:tr w:rsidR="0032667B" w14:paraId="4FF58C0D" w14:textId="77777777" w:rsidTr="0032667B">
        <w:tc>
          <w:tcPr>
            <w:tcW w:w="1897" w:type="dxa"/>
          </w:tcPr>
          <w:p w14:paraId="7FFC9054" w14:textId="77777777" w:rsidR="0032667B" w:rsidRDefault="0032667B" w:rsidP="00AF57BA"/>
        </w:tc>
        <w:tc>
          <w:tcPr>
            <w:tcW w:w="1764" w:type="dxa"/>
          </w:tcPr>
          <w:p w14:paraId="1739D32A" w14:textId="77777777" w:rsidR="0032667B" w:rsidRDefault="0032667B" w:rsidP="00AF57BA">
            <w:r>
              <w:t>SCL</w:t>
            </w:r>
          </w:p>
        </w:tc>
        <w:tc>
          <w:tcPr>
            <w:tcW w:w="1799" w:type="dxa"/>
          </w:tcPr>
          <w:p w14:paraId="2066B46C" w14:textId="77777777" w:rsidR="0032667B" w:rsidRDefault="0032667B" w:rsidP="00AF57BA">
            <w:r>
              <w:t>GPIO 22</w:t>
            </w:r>
          </w:p>
        </w:tc>
        <w:tc>
          <w:tcPr>
            <w:tcW w:w="1626" w:type="dxa"/>
          </w:tcPr>
          <w:p w14:paraId="1389F3CD" w14:textId="75C0ACC1" w:rsidR="0032667B" w:rsidRDefault="0032667B" w:rsidP="00AF57BA">
            <w:r>
              <w:t>Tím</w:t>
            </w:r>
          </w:p>
        </w:tc>
        <w:tc>
          <w:tcPr>
            <w:tcW w:w="1770" w:type="dxa"/>
          </w:tcPr>
          <w:p w14:paraId="1F2455A0" w14:textId="2BEF39D2" w:rsidR="0032667B" w:rsidRDefault="0032667B" w:rsidP="00AF57BA">
            <w:r>
              <w:t>I2C SCL</w:t>
            </w:r>
          </w:p>
        </w:tc>
      </w:tr>
      <w:tr w:rsidR="0032667B" w14:paraId="21812EC2" w14:textId="77777777" w:rsidTr="0032667B">
        <w:tc>
          <w:tcPr>
            <w:tcW w:w="1897" w:type="dxa"/>
          </w:tcPr>
          <w:p w14:paraId="1A0AC004" w14:textId="77777777" w:rsidR="0032667B" w:rsidRDefault="0032667B" w:rsidP="00AF57BA"/>
        </w:tc>
        <w:tc>
          <w:tcPr>
            <w:tcW w:w="1764" w:type="dxa"/>
          </w:tcPr>
          <w:p w14:paraId="29752582" w14:textId="77777777" w:rsidR="0032667B" w:rsidRDefault="0032667B" w:rsidP="00AF57BA">
            <w:r>
              <w:t>SDA</w:t>
            </w:r>
          </w:p>
        </w:tc>
        <w:tc>
          <w:tcPr>
            <w:tcW w:w="1799" w:type="dxa"/>
          </w:tcPr>
          <w:p w14:paraId="0E2CADB8" w14:textId="77777777" w:rsidR="0032667B" w:rsidRDefault="0032667B" w:rsidP="00AF57BA">
            <w:r>
              <w:t>GPIO 21</w:t>
            </w:r>
          </w:p>
        </w:tc>
        <w:tc>
          <w:tcPr>
            <w:tcW w:w="1626" w:type="dxa"/>
          </w:tcPr>
          <w:p w14:paraId="681FCAFE" w14:textId="06AE483A" w:rsidR="0032667B" w:rsidRDefault="0032667B" w:rsidP="00AF57BA">
            <w:r>
              <w:t>Xanh lá</w:t>
            </w:r>
          </w:p>
        </w:tc>
        <w:tc>
          <w:tcPr>
            <w:tcW w:w="1770" w:type="dxa"/>
          </w:tcPr>
          <w:p w14:paraId="631115E0" w14:textId="2E5AB007" w:rsidR="0032667B" w:rsidRDefault="0032667B" w:rsidP="00AF57BA">
            <w:r>
              <w:t>I2C SDA</w:t>
            </w:r>
          </w:p>
        </w:tc>
      </w:tr>
    </w:tbl>
    <w:p w14:paraId="772D2A92" w14:textId="77777777" w:rsidR="00B44FA1" w:rsidRDefault="00B44FA1"/>
    <w:sectPr w:rsidR="00B44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3006689">
    <w:abstractNumId w:val="8"/>
  </w:num>
  <w:num w:numId="2" w16cid:durableId="926230322">
    <w:abstractNumId w:val="6"/>
  </w:num>
  <w:num w:numId="3" w16cid:durableId="330565338">
    <w:abstractNumId w:val="5"/>
  </w:num>
  <w:num w:numId="4" w16cid:durableId="659432180">
    <w:abstractNumId w:val="4"/>
  </w:num>
  <w:num w:numId="5" w16cid:durableId="1740445514">
    <w:abstractNumId w:val="7"/>
  </w:num>
  <w:num w:numId="6" w16cid:durableId="1593388973">
    <w:abstractNumId w:val="3"/>
  </w:num>
  <w:num w:numId="7" w16cid:durableId="776290592">
    <w:abstractNumId w:val="2"/>
  </w:num>
  <w:num w:numId="8" w16cid:durableId="1572883452">
    <w:abstractNumId w:val="1"/>
  </w:num>
  <w:num w:numId="9" w16cid:durableId="110816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1E5"/>
    <w:rsid w:val="00131894"/>
    <w:rsid w:val="0015074B"/>
    <w:rsid w:val="001512B6"/>
    <w:rsid w:val="0029639D"/>
    <w:rsid w:val="0032667B"/>
    <w:rsid w:val="00326F90"/>
    <w:rsid w:val="005108B2"/>
    <w:rsid w:val="00796D4B"/>
    <w:rsid w:val="007A72F4"/>
    <w:rsid w:val="00804E32"/>
    <w:rsid w:val="00823523"/>
    <w:rsid w:val="0085221A"/>
    <w:rsid w:val="009C7446"/>
    <w:rsid w:val="00A13F7A"/>
    <w:rsid w:val="00AA1D8D"/>
    <w:rsid w:val="00AB2384"/>
    <w:rsid w:val="00AF57BA"/>
    <w:rsid w:val="00B44FA1"/>
    <w:rsid w:val="00B47730"/>
    <w:rsid w:val="00CB0664"/>
    <w:rsid w:val="00DD78F1"/>
    <w:rsid w:val="00F10D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A744E9"/>
  <w14:defaultImageDpi w14:val="300"/>
  <w15:docId w15:val="{EA2E3E3D-FF4C-4078-9EA3-FAF5F183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Tran Huu Phuc An</cp:lastModifiedBy>
  <cp:revision>6</cp:revision>
  <dcterms:created xsi:type="dcterms:W3CDTF">2013-12-23T23:15:00Z</dcterms:created>
  <dcterms:modified xsi:type="dcterms:W3CDTF">2024-11-17T06:54:00Z</dcterms:modified>
  <cp:category/>
</cp:coreProperties>
</file>